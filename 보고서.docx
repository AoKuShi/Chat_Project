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widowControl w:val="off"/>
        <w:rPr>
          <w:rFonts w:ascii="나눔바른펜" w:eastAsia="나눔바른펜" w:hAnsi="나눔바른펜" w:cs="나눔바른펜"/>
          <w:color w:val="000000"/>
          <w:sz w:val="52"/>
          <w:szCs w:val="54"/>
          <w:u w:color="auto"/>
        </w:rPr>
      </w:pPr>
      <w:bookmarkStart w:id="1" w:name="_top"/>
      <w:bookmarkEnd w:id="1"/>
      <w:r>
        <w:rPr>
          <w:rFonts w:ascii="나눔바른펜" w:eastAsia="나눔바른펜" w:hAnsi="나눔바른펜" w:cs="나눔바른펜"/>
          <w:sz w:val="52"/>
          <w:szCs w:val="54"/>
          <w:u w:color="auto"/>
        </w:rPr>
        <w:t>채팅 프로그램 보고서</w:t>
      </w:r>
    </w:p>
    <w:p>
      <w:pPr>
        <w:pStyle w:val="Heading2"/>
        <w:rPr>
          <w:lang/>
          <w:rFonts w:ascii="나눔바른펜" w:eastAsia="나눔바른펜" w:hAnsi="나눔바른펜" w:cs="나눔바른펜" w:hint="default"/>
          <w:sz w:val="28"/>
          <w:szCs w:val="28"/>
          <w:u w:color="auto"/>
          <w:rtl w:val="off"/>
        </w:rPr>
      </w:pPr>
      <w:r>
        <w:rPr>
          <w:rFonts w:ascii="나눔바른펜" w:eastAsia="나눔바른펜" w:hAnsi="나눔바른펜" w:cs="나눔바른펜"/>
          <w:sz w:val="32"/>
          <w:szCs w:val="28"/>
          <w:kern w:val="1"/>
          <w:u w:color="auto"/>
          <w:shd w:val="clear" w:color="000000" w:fill="auto"/>
        </w:rPr>
        <w:t>인공지능소프트웨어과 - 2403110263_김태환</w:t>
      </w:r>
    </w:p>
    <w:p>
      <w:pPr>
        <w:pStyle w:val="Heading2"/>
        <w:rPr>
          <w:lang/>
          <w:rFonts w:ascii="나눔바른펜" w:eastAsia="나눔바른펜" w:hAnsi="나눔바른펜" w:cs="나눔바른펜" w:hint="default"/>
          <w:sz w:val="28"/>
          <w:szCs w:val="28"/>
          <w:u w:color="auto"/>
          <w:rtl w:val="off"/>
        </w:rPr>
      </w:pP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1. 프로젝트 개요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이 프로젝트는 클라이언트-서버 모델을 기반으로 한 실시간 채팅 애플리케이션 구현을 목표로 진행되었습니다. Java 언어를 사용하여 서버와 클라이언트 간 텍스트 메시지와 이미지 파일의 전송을 지원하는 프로그램을 개발했습니다. 주요 기능으로 다중 사용자 지원, 개인 메시지 전송, 이미지 업로드 및 다운로드가 포함됩니다.</w:t>
      </w: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2. 구현된 주요 기능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2.1 다중 사용자 채팅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서버는 여러 클라이언트를 동시에 수용할 수 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각각의 사용자는 고유한 닉네임을 설정해야 하며, 닉네임은 중복될 수 없습니다.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모든 사용자는 다른 사용자가 보낸 메시지를 실시간으로 확인할 수 있습니다.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2.2 개인 메시지 전송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사용자는 `/to [닉네임] [메시지]` 명령어를 통해 특정 사용자에게 개인 메시지를 전송할 수 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닉네임이 잘못되었거나 상대방이 오프라인일 경우 오류 메시지가 표시됩니다.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2.3 닉네임 변경</w:t>
      </w: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`/rename [새 닉네임]` 명령어를 통해 닉네임을 변경할 수 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새로운 닉네임은 고유해야 하며, 중복될 경우 오류 메시지가 표시됩니다.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2.4 이미지 파일 업로드 및 다운로드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업로드: 클라이언트는 `images/` 디렉터리의 파일을 `/img [파일명]` 명령어로 서버에 업로드할 수 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다운로드: `/get [이미지ID]` 명령어를 사용하여 서버에 저장된 이미지를 다운로드할 수 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서버는 업로드된 이미지를 고유한 이미지 ID로 관리하며, 다운로드 시 이를 활용합니다. 다운로드된 이미지는 클라이언트의 `images/` 디렉터리에 저장됩니다.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2.5 비동기 메시지 및 파일 전송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채팅 중에도 다른 사용자와의 메시지 및 파일 전송이 병렬적으로 처리됩니다.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파일 다운로드 중에도 프로그램은 멈추지 않고 다른 작업을 진행할 수 있습니다.</w:t>
      </w: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3. 코드 구조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3.1 서버 코드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`ChatServer` 클래스: 클라이언트 연결을 관리하며, 이미지 파일 저장 및 검색 기능을 제공합니다.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`ClientService` 클래스: 클라이언트와의 통신, 메시지 처리, 이미지 업로드/다운로드 요청을 처리합니다.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3.2 클라이언트 코드</w:t>
      </w: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`ChatClient` 클래스: 사용자 입력을 기반으로 서버와 통신하며, 텍스트 메시지 및 파일 전송 기능을 제공합니다.</w:t>
      </w: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4. 디렉터리 구조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4.1 서버 디렉터리 구조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/채팅 서버 디렉터리/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└── images/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  └── 업로드된 이미지 파일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4.2 클라이언트 디렉터리 구조</w:t>
      </w: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/클라이언트 디렉터리/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└── images/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  └── 다운로드된 이미지 파일</w:t>
      </w: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5. 사용 방법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5.1 서버 실행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`ChatServer` 클래스를 실행하여 서버를 시작합니다.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서버는 기본적으로 `localhost:50005` 포트에서 클라이언트 연결을 대기합니다.</w:t>
      </w:r>
      <w:r>
        <w:rPr>
          <w:lang w:eastAsia="ko-KR"/>
          <w:rFonts w:ascii="나눔바른펜" w:eastAsia="나눔바른펜" w:hAnsi="나눔바른펜" w:cs="나눔바른펜" w:hint="default"/>
          <w:sz w:val="24"/>
          <w:szCs w:val="24"/>
          <w:u w:color="auto"/>
          <w:rtl w:val="off"/>
        </w:rPr>
        <w:t>(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localhost</w:t>
      </w:r>
      <w:r>
        <w:rPr>
          <w:lang w:eastAsia="ko-KR"/>
          <w:rFonts w:ascii="나눔바른펜" w:eastAsia="나눔바른펜" w:hAnsi="나눔바른펜" w:cs="나눔바른펜" w:hint="default"/>
          <w:sz w:val="24"/>
          <w:szCs w:val="24"/>
          <w:u w:color="auto"/>
          <w:rtl w:val="off"/>
        </w:rPr>
        <w:t>에 ip입력 가능)</w:t>
      </w:r>
    </w:p>
    <w:p>
      <w:pPr>
        <w:pStyle w:val="Heading3"/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5.2 클라이언트 실행</w:t>
      </w:r>
    </w:p>
    <w:p>
      <w:pPr>
        <w:rPr>
          <w:lang/>
          <w:rFonts w:ascii="나눔바른펜" w:eastAsia="나눔바른펜" w:hAnsi="나눔바른펜" w:cs="나눔바른펜"/>
          <w:sz w:val="24"/>
          <w:szCs w:val="24"/>
          <w:u w:color="auto"/>
          <w:rtl w:val="off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`ChatClient` 클래스를 실행하고 닉네임을 입력합니다.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사용 가능한 명령어: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일반 메시지: `[메시지 내용]`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개인 메시지: `/to [닉네임] [메시지 내용]`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닉네임 변경: `/rename [새 닉네임]`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이미지 업로드: `/img [파일명]`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이미지 다운로드: `/get [이미지ID]`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 xml:space="preserve">  - 종료: `/quit`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6. 테스트 결과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다중 사용자가 참여한 환경에서 메시지가 정상적으로 전달됨을 확인했습니다.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`/to`, `/rename` 명령어를 통해 개인 메시지 및 닉네임 변경 기능이 정상 동작함을 확인했습니다.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`images/` 디렉터리에 업로드된 파일이 서버에 저장되고, 다운로드 요청 시 올바르게 전송 및 저장되는 것을 확인했습니다.</w:t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br/>
      </w: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- 비동기 파일 전송과 채팅 기능이 문제없이 작동하며, 프로그램이 멈추지 않고 연속적으로 사용 가능함을 확인했습니다.</w:t>
      </w:r>
    </w:p>
    <w:p>
      <w:pPr>
        <w:pStyle w:val="Heading2"/>
        <w:rPr>
          <w:rFonts w:ascii="나눔바른펜" w:eastAsia="나눔바른펜" w:hAnsi="나눔바른펜" w:cs="나눔바른펜" w:hint="default"/>
          <w:sz w:val="28"/>
          <w:szCs w:val="28"/>
          <w:u w:color="auto"/>
        </w:rPr>
      </w:pPr>
      <w:r>
        <w:rPr>
          <w:rFonts w:ascii="나눔바른펜" w:eastAsia="나눔바른펜" w:hAnsi="나눔바른펜" w:cs="나눔바른펜" w:hint="default"/>
          <w:sz w:val="28"/>
          <w:szCs w:val="28"/>
          <w:u w:color="auto"/>
        </w:rPr>
        <w:t>7. 결론 및 개선점</w:t>
      </w:r>
    </w:p>
    <w:p>
      <w:pPr>
        <w:rPr>
          <w:rFonts w:ascii="나눔바른펜" w:eastAsia="나눔바른펜" w:hAnsi="나눔바른펜" w:cs="나눔바른펜" w:hint="default"/>
          <w:sz w:val="24"/>
          <w:szCs w:val="24"/>
          <w:u w:color="auto"/>
        </w:rPr>
      </w:pPr>
      <w:r>
        <w:rPr>
          <w:rFonts w:ascii="나눔바른펜" w:eastAsia="나눔바른펜" w:hAnsi="나눔바른펜" w:cs="나눔바른펜" w:hint="default"/>
          <w:sz w:val="24"/>
          <w:szCs w:val="24"/>
          <w:u w:color="auto"/>
        </w:rPr>
        <w:t>본 프로젝트는 텍스트 및 이미지 데이터를 실시간으로 주고받을 수 있는 클라이언트-서버 기반 채팅 애플리케이션을 성공적으로 구현한 사례입니다. 다중 사용자 지원과 파일 전송 기능은 실제 네트워크 애플리케이션의 실용성을 보여줍니다. 향후 추가적으로 보안 및 사용자 인터페이스 개선을 통해 더욱 발전된 프로그램을 개발할 수 있을 것입니다.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펜">
    <w:panose1 w:val="020B0503000000000000"/>
    <w:notTrueType w:val="false"/>
    <w:sig w:usb0="800002A7" w:usb1="29D7FCFB" w:usb2="00000010" w:usb3="00000001" w:csb0="00080001" w:csb1="00000001"/>
  </w:font>
  <w:font w:name="Courier">
    <w:charset w:val="00"/>
    <w:notTrueType w:val="false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rlaah</cp:lastModifiedBy>
  <cp:revision>1</cp:revision>
  <dcterms:created xsi:type="dcterms:W3CDTF">2013-12-23T23:15:00Z</dcterms:created>
  <dcterms:modified xsi:type="dcterms:W3CDTF">2024-12-12T23:40:54Z</dcterms:modified>
  <cp:version>1200.0100.01</cp:version>
</cp:coreProperties>
</file>